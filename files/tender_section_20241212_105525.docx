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5.邮件系统方案设计-需求分析-邮件系统参数</w:t>
      </w:r>
    </w:p>
    <w:p>
      <w:r>
        <w:t>在设计邮件系统方案时，需求分析是确保系统能够满足用户需求的关键步骤。邮件系统的参数设计需要综合考虑系统的功能性、性能指标、安全性和可扩展性，以确保系统在实际应用中能够高效、稳定地运行。</w:t>
        <w:br/>
        <w:br/>
        <w:t>首先，功能性需求是邮件系统设计的基础。系统需支持多种协议，如IMAP、POP3和SMTP，以确保用户能够通过不同的客户端访问邮件。此外，Webmail功能是现代邮件系统的必备特性，允许用户通过浏览器访问邮件，提高了系统的可用性和便捷性。邮件过滤功能则需具备灵活的规则设置，支持用户自定义过滤条件，以便有效管理邮件流量。反垃圾邮件和病毒防护功能是保障系统安全的重要措施，需采用先进的算法和实时更新的病毒库，以抵御不断变化的安全威胁。</w:t>
        <w:br/>
        <w:br/>
        <w:t>图1：邮件系统功能模块图</w:t>
        <w:br/>
        <w:t>该图展示了邮件系统的主要功能模块，包括协议支持模块、Webmail模块、邮件过滤模块、反垃圾邮件模块和病毒防护模块。每个模块之间的交互关系和数据流动路径也在图中清晰标示。</w:t>
        <w:br/>
        <w:br/>
        <w:t>其次，性能指标是衡量邮件系统效率的重要标准。系统需支持大规模用户并发访问，确保在高峰期也能保持稳定的响应速度。邮件传输的延迟和吞吐量是关键性能指标，需通过优化网络架构和使用高效的传输协议来提升。系统的存储能力也需具备足够的扩展性，以应对用户数量和邮件数据量的增长。</w:t>
        <w:br/>
        <w:br/>
        <w:t>图2：邮件系统性能指标图</w:t>
        <w:br/>
        <w:t>此图展示了邮件系统的关键性能指标，包括并发用户数、邮件传输延迟、吞吐量和存储容量。图中还标示了各指标的优化策略和技术手段。</w:t>
        <w:br/>
        <w:br/>
        <w:t>安全性是邮件系统设计中不可忽视的要素。系统需采用多层次的安全机制，包括数据加密、身份验证和访问控制，以保护用户数据的机密性和完整性。系统还需具备异常检测和响应能力，能够及时识别和处理潜在的安全威胁。</w:t>
        <w:br/>
        <w:br/>
        <w:t>图3：邮件系统安全架构图</w:t>
        <w:br/>
        <w:t>该图展示了邮件系统的安全架构，包括数据加密模块、身份验证模块和访问控制模块。图中还标示了安全事件的检测和响应流程。</w:t>
        <w:br/>
        <w:br/>
        <w:t>最后，可扩展性是确保邮件系统能够适应未来需求变化的重要特性。系统需支持模块化设计，允许在不影响现有功能的情况下添加新功能或升级现有模块。系统的硬件和软件架构也需具备良好的扩展性，以便在用户数量增加时能够快速扩容。</w:t>
        <w:br/>
        <w:br/>
        <w:t>图4：邮件系统扩展性设计图</w:t>
        <w:br/>
        <w:t>此图展示了邮件系统的扩展性设计，包括模块化架构和扩展接口。图中还标示了系统扩容的流程和步骤。</w:t>
        <w:br/>
        <w:br/>
        <w:t>综上所述，邮件系统的参数设计需综合考虑功能性、性能、安全性和可扩展性，以确保系统能够在实际应用中高效、稳定地运行。通过合理的需求分析和参数设计，邮件系统能够更好地满足用户需求，并在未来的技术发展中保持竞争力。</w:t>
      </w:r>
    </w:p>
    <w:p>
      <w:pPr>
        <w:pStyle w:val="Heading1"/>
      </w:pPr>
      <w:r>
        <w:t>6.邮件系统方案设计-需求分析-网络流量分析</w:t>
      </w:r>
    </w:p>
    <w:p>
      <w:r>
        <w:t>在设计电子邮件系统的过程中，网络流量分析是确保系统高效运行的关键步骤。网络流量分析不仅有助于理解当前网络的使用情况，还能预测未来的需求，从而为系统的扩展和优化提供数据支持。本文将详细探讨网络流量分析在电子邮件系统方案设计中的重要性，并提供相关的分析方法和工具建议。</w:t>
        <w:br/>
        <w:br/>
        <w:t>首先，网络流量分析的主要目标是识别网络中数据传输的模式和趋势。通过分析流量数据，可以了解网络的峰值使用时间、数据包的大小和类型、以及不同协议的使用情况。这些信息对于电子邮件系统的设计至关重要，因为它们直接影响到系统的性能和用户体验。</w:t>
        <w:br/>
        <w:br/>
        <w:t>在进行网络流量分析时，通常需要使用专业的网络监控工具。这些工具可以实时捕获和分析网络数据包，生成详细的流量报告。例如，Wireshark是一款广泛使用的网络协议分析工具，它能够深入分析网络流量，帮助识别潜在的瓶颈和安全威胁。通过使用这些工具，技术团队可以获得关于网络流量的详细数据，从而为系统的设计和优化提供依据。</w:t>
        <w:br/>
        <w:br/>
        <w:t>图1：网络流量分析工具界面</w:t>
        <w:br/>
        <w:t>该图展示了Wireshark的用户界面，显示了实时捕获的网络数据包及其详细信息。通过这种可视化界面，用户可以轻松识别网络流量的模式和异常情况。</w:t>
        <w:br/>
        <w:br/>
        <w:t>在电子邮件系统中，网络流量分析还需要特别关注邮件传输协议的使用情况。常用的邮件传输协议包括SMTP、IMAP和POP3。分析这些协议的流量可以帮助识别邮件传输过程中的潜在问题，例如延迟、丢包或安全漏洞。此外，随着Webmail的普及，HTTP和HTTPS协议的流量分析也变得越来越重要。通过分析这些协议的流量，可以优化Webmail的性能，提高用户的访问速度和安全性。</w:t>
        <w:br/>
        <w:br/>
        <w:t>图2：邮件传输协议流量分布图</w:t>
        <w:br/>
        <w:t>此图展示了不同邮件传输协议在网络流量中的占比情况。通过这种图示，技术团队可以直观地了解各协议的使用情况，从而针对性地进行优化。</w:t>
        <w:br/>
        <w:br/>
        <w:t>网络流量分析不仅仅是对当前网络状况的评估，还应包括对未来需求的预测。通过分析历史流量数据，结合用户增长趋势和业务发展规划，可以预测未来的网络流量需求。这对于电子邮件系统的扩展设计至关重要。预测未来的流量需求可以帮助技术团队提前规划网络资源的分配，确保系统在用户数量增加时仍能保持高效运行。</w:t>
        <w:br/>
        <w:br/>
        <w:t>最后，网络流量分析还应考虑安全性问题。通过分析流量数据，可以识别异常流量模式，这些模式可能是潜在的安全威胁，如DDoS攻击或数据泄露。通过及时识别和处理这些威胁，可以提高系统的安全性，保护用户数据的安全。</w:t>
        <w:br/>
        <w:br/>
        <w:t>综上所述，网络流量分析在电子邮件系统方案设计中扮演着重要角色。通过使用专业的分析工具，技术团队可以深入了解网络流量的模式和趋势，为系统的设计和优化提供数据支持。同时，通过预测未来的流量需求和识别潜在的安全威胁，可以确保系统的高效性和安全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