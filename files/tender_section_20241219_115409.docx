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 系统功能</w:t>
      </w:r>
    </w:p>
    <w:p>
      <w:r>
        <w:t>### 3 系统功能</w:t>
        <w:br/>
        <w:br/>
        <w:t>#### 3.1 客户端支持</w:t>
        <w:br/>
        <w:br/>
        <w:t>##### 3.1.1 邮件客户端</w:t>
        <w:br/>
        <w:br/>
        <w:t>中国移动通信集团黑龙江有限公司的电子邮件系统支持多种主流邮件客户端，包括Microsoft Outlook、Foxmail等。这些客户端不仅提供了丰富的功能，还优化了用户体验，使得用户能够更加高效地管理邮件。例如，Outlook用户可以通过拖放功能快速组织邮件，而Foxmail则以其轻量级和快速响应著称。系统确保了与这些客户端的无缝对接，支持邮件的收发、同步、日志记录等功能，从而提高了用户的生产力。</w:t>
        <w:br/>
        <w:br/>
        <w:t>##### 3.1.2 Web邮箱</w:t>
        <w:br/>
        <w:br/>
        <w:t>除了传统的邮件客户端，系统还提供了一个功能强大的Web邮箱界面。用户无需安装任何额外的软件，即可通过任意浏览器访问邮箱。Web邮箱界面简洁直观，支持多种操作，如邮件撰写、附件上传、日历管理等。此外，Web邮箱还支持多种语言设置，满足不同地区用户的需求。为了提高用户体验，Web邮箱还提供了邮件预览、标签分类、智能搜索等功能，使用户能够轻松管理大量邮件。</w:t>
        <w:br/>
        <w:br/>
        <w:t>#### 3.2 邮件管理功能</w:t>
        <w:br/>
        <w:br/>
        <w:t>##### 3.2.1 收发功能</w:t>
        <w:br/>
        <w:br/>
        <w:t>邮件系统的收发功能是其核心之一。用户可以通过Web邮箱或邮件客户端轻松发送和接收邮件。系统支持多种收件人选择方式，包括个人、群组和公共地址簿。为了确保邮件的安全性和可靠性，系统采用了SMTPS和POP3S等加密协议。此外，系统还提供了邮件备份和草稿保存功能，防止用户因意外断网等原因丢失未发送的邮件。用户还可以设置邮件优先级，确保重要邮件优先处理。</w:t>
        <w:br/>
        <w:br/>
        <w:t>##### 3.2.2 自动化功能</w:t>
        <w:br/>
        <w:br/>
        <w:t>系统提供了多种自动化功能，以提高用户的邮件管理效率。例如，自动回执功能允许用户设置特定的邮件自动回复，这对于经常需要外出的用户非常有用。定时发送功能则允许用户提前撰写邮件，并设置特定时间发送，确保邮件在最合适的时间到达收件人的邮箱。此外，系统还支持邮件优先级设置，用户可以根据邮件的重要性设置不同的优先级，确保重要邮件优先处理。</w:t>
        <w:br/>
        <w:br/>
        <w:t>#### 3.3 用户设置选项</w:t>
        <w:br/>
        <w:br/>
        <w:t>##### 3.3.1 安全设置</w:t>
        <w:br/>
        <w:br/>
        <w:t>安全设置是邮件系统的重要组成部分。用户可以设置复杂的密码策略，包括密码长度、字符组合等，以提高账户的安全性。系统还支持双因素认证，进一步增强了账户的安全性。此外，用户还可以设置登录IP限制，仅允许特定IP地址的设备访问邮箱，有效防止非法登录。</w:t>
        <w:br/>
        <w:br/>
        <w:t>##### 3.3.2 过滤规则</w:t>
        <w:br/>
        <w:br/>
        <w:t>为了帮助用户更好地管理邮件，系统提供了灵活的过滤规则设置。用户可以根据发件人、主题、内容等多种条件设置过滤规则，将符合条件的邮件自动归类到指定的文件夹中。例如，用户可以设置规则将所有来自特定客户的邮件自动归类到“客户邮件”文件夹中，或者将所有包含特定关键词的邮件标记为重要。此外，系统还支持垃圾邮件过滤，通过智能算法自动识别并隔离垃圾邮件，减少用户的干扰。</w:t>
        <w:br/>
        <w:br/>
        <w:t>### 图1：邮件客户端支持情况</w:t>
        <w:br/>
        <w:br/>
        <w:t>**图1：邮件客户端支持情况**</w:t>
        <w:br/>
        <w:br/>
        <w:t>图1展示了系统对多种邮件客户端的支持情况，包括Outlook、Foxmail等。图表详细列出了每个客户端支持的具体功能，如邮件收发、同步、日志记录等，确保用户能够在各种环境下高效使用邮件系统。</w:t>
        <w:br/>
        <w:br/>
        <w:t>通过以上功能的详细介绍，可以看出中国移动通信集团黑龙江有限公司的电子邮件系统不仅功能强大，而且高度灵活，能够满足不同用户的需求。无论是通过邮件客户端还是Web邮箱，用户都能享受到高效、安全的邮件管理体验。</w:t>
      </w:r>
    </w:p>
    <w:p>
      <w:pPr>
        <w:pStyle w:val="Heading1"/>
      </w:pPr>
      <w:r>
        <w:t>3.1 客户端支持</w:t>
      </w:r>
    </w:p>
    <w:p>
      <w:r>
        <w:t>### 1 项目概述</w:t>
        <w:br/>
        <w:br/>
        <w:t>#### 1.1 项目背景</w:t>
        <w:br/>
        <w:br/>
        <w:t>中国移动通信集团黑龙江有限公司（以下简称“黑龙江移动”）正计划对其现有的电子邮件系统进行全面升级，以适应日益增长的企业内部通信需求和外部业务拓展要求。此次电子邮件项目不仅是为了提升员工的工作效率，确保信息传递的安全性和及时性，还旨在加强黑龙江移动在通信行业的竞争力，为其客户提供更加优质的服务体验。随着企业规模的不断扩大和业务类型的多样化，原有的邮件系统已经无法满足当前的需求，因此，黑龙江移动决定启动本次招标，寻找最佳的邮件系统解决方案提供商。</w:t>
        <w:br/>
        <w:br/>
        <w:t>#### 1.2 需求分析</w:t>
        <w:br/>
        <w:br/>
        <w:t>##### 1.2.1 用户需求</w:t>
        <w:br/>
        <w:br/>
        <w:t>根据初步调研，黑龙江移动预计未来三年内将拥有超过12,000名活跃用户。这些用户不仅包括公司内部的员工，还包括合作伙伴和客户。对于如此庞大的用户群体，新的邮件系统需要具备强大的用户管理能力，支持多用户同时在线操作，确保每个用户都能享受到个性化和高效的邮件服务。具体需求包括但不限于：</w:t>
        <w:br/>
        <w:br/>
        <w:t>- **大规模用户支持**：系统需支持不少于12,000个用户的日常使用，确保在高并发访问下的稳定性和响应速度。</w:t>
        <w:br/>
        <w:t>- **个性化服务**：提供多样化的邮件模板和自定义设置，允许用户根据自己的需求调整邮件界面、设置邮件过滤规则等。</w:t>
        <w:br/>
        <w:t>- **多终端访问**：支持多种设备访问，包括PC、手机和平板电脑，确保用户在任何地点都能方便地收发邮件。</w:t>
        <w:br/>
        <w:br/>
        <w:t>##### 1.2.2 技术要求</w:t>
        <w:br/>
        <w:br/>
        <w:t>为了保障邮件系统的安全性、稳定性和高效性，黑龙江移动对新系统的防病毒和防垃圾模块提出了严格的技术要求：</w:t>
        <w:br/>
        <w:br/>
        <w:t>- **防病毒模块**：系统需集成最新的病毒扫描引擎，定期更新病毒库，确保邮件在传输过程中不受病毒侵扰。同时，应具备实时监控和报警功能，一旦发现异常立即通知管理员。</w:t>
        <w:br/>
        <w:t>- **防垃圾邮件模块**：采用先进的垃圾邮件过滤算法，结合机器学习技术，有效识别并拦截垃圾邮件，减少用户的干扰。目标是实现98%以上的垃圾邮件查杀率，确保用户收件箱的清洁度。</w:t>
        <w:br/>
        <w:br/>
        <w:t>#### 1.3 参与要求</w:t>
        <w:br/>
        <w:br/>
        <w:t>##### 1.3.1 资格要求</w:t>
        <w:br/>
        <w:br/>
        <w:t>参与本次招标的公司需满足以下基本资格要求：</w:t>
        <w:br/>
        <w:br/>
        <w:t>- **注册资本**：公司注册资本不低于人民币1000万元。</w:t>
        <w:br/>
        <w:t>- **行业经验**：具有至少5年的邮件系统开发和维护经验，尤其在大型企业级邮件系统领域有成功案例。</w:t>
        <w:br/>
        <w:t>- **技术实力**：拥有专业的技术团队，具备自主研发能力，能够提供定制化解决方案。</w:t>
        <w:br/>
        <w:t>- **资质认证**：持有ISO9001质量管理体系认证、CMMI3以上认证等相关资质证书。</w:t>
        <w:br/>
        <w:br/>
        <w:t>##### 1.3.2 提交材料</w:t>
        <w:br/>
        <w:br/>
        <w:t>有意参与投标的公司需在2007年6月15日9:00前提交以下材料：</w:t>
        <w:br/>
        <w:br/>
        <w:t>- **商务报价**：包括产品报价、用户数、技术支持费用等详细信息。</w:t>
        <w:br/>
        <w:t>- **技术方案**：详细介绍所选产品的技术架构、功能特点、性能指标等。</w:t>
        <w:br/>
        <w:t>- **案例介绍**：提供至少3个成功案例，特别是与通信行业相关的项目经验。</w:t>
        <w:br/>
        <w:t>- **资质证明**：提交公司营业执照副本、资质证书复印件等证明材料。</w:t>
        <w:br/>
        <w:t>- **售后服务承诺**：说明售后服务的响应时间、服务内容和支持能力等。</w:t>
        <w:br/>
        <w:br/>
        <w:t>### 2 技术规范</w:t>
        <w:br/>
        <w:br/>
        <w:t>#### 2.1 前端应用需求</w:t>
        <w:br/>
        <w:br/>
        <w:t>##### 2.1.1 用户注册与登录</w:t>
        <w:br/>
        <w:br/>
        <w:t>新用户可以通过网页端或移动应用端在线申请账号，填写基本信息并设置密码。系统将通过短信验证码的方式验证用户身份，确保账户安全。已注册用户可以通过用户名和密码登录系统，支持多因素认证，提高账户安全性。</w:t>
        <w:br/>
        <w:br/>
        <w:t>##### 2.1.2 邮件处理功能</w:t>
        <w:br/>
        <w:br/>
        <w:t>- **邮件收发**：用户可以轻松撰写、发送和接收邮件，支持多种格式的附件上传，如图片、文档等。系统还将提供邮件备份功能，确保重要邮件不会丢失。</w:t>
        <w:br/>
        <w:t>- **邮件夹管理**：用户可以创建多个邮件夹，对邮件进行分类存储和管理，支持标签和搜索功能，方便快速查找。</w:t>
        <w:br/>
        <w:t>- **地址簿**：提供完善的地址簿管理功能，用户可以添加、编辑和删除联系人信息，支持批量导入导出。</w:t>
        <w:br/>
        <w:br/>
        <w:t>##### 2.1.3 邮箱设置</w:t>
        <w:br/>
        <w:br/>
        <w:t>- **密码管理**：用户可以随时修改密码，支持强密码策略，定期提示用户更改密码。</w:t>
        <w:br/>
        <w:t>- **过滤规则**：允许用户自定义邮件过滤规则，自动将符合条件的邮件归类到指定文件夹，减少手动操作。</w:t>
        <w:br/>
        <w:t>- **签名设置**：用户可以设置个性化的邮件签名，支持文本和图片形式。</w:t>
        <w:br/>
        <w:t>- **POP3设置**：支持通过POP3协议下载邮件到本地客户端，方便离线阅读。</w:t>
        <w:br/>
        <w:t>- **自动回复**：提供自动回复功能，用户可以设置特定时间段内的自动回复内容，适用于出差或休假期间。</w:t>
        <w:br/>
        <w:t>- **垃圾箱清除**：支持定期自动清理垃圾邮件，释放邮箱空间。</w:t>
        <w:br/>
        <w:t>- **页面风格和语言设置**：用户可以根据个人喜好选择不同的页面主题和语言环境，提升使用体验。</w:t>
        <w:br/>
        <w:br/>
        <w:t>#### 2.2 维护管理需求</w:t>
        <w:br/>
        <w:br/>
        <w:t>##### 2.2.1 系统监控</w:t>
        <w:br/>
        <w:br/>
        <w:t>- **实时监控**：系统提供实时监控功能，管理员可以随时查看邮件系统的运行状态，包括服务器负载、内存使用情况等。</w:t>
        <w:br/>
        <w:t>- **日志管理**：记录系统运行日志，支持日志查询和导出，便于故障排查和性能优化。</w:t>
        <w:br/>
        <w:br/>
        <w:t>##### 2.2.2 安全管理</w:t>
        <w:br/>
        <w:br/>
        <w:t>- **防垃圾邮件**：采用先进的垃圾邮件过滤算法，结合机器学习技术，有效识别并拦截垃圾邮件，目标是实现98%以上的垃圾邮件查杀率。</w:t>
        <w:br/>
        <w:t>- **防病毒模块**：集成最新的病毒扫描引擎，定期更新病毒库，确保邮件在传输过程中不受病毒侵扰。同时，具备实时监控和报警功能，一旦发现异常立即通知管理员。</w:t>
        <w:br/>
        <w:br/>
        <w:t>#### 2.3 性能指标</w:t>
        <w:br/>
        <w:br/>
        <w:t>##### 2.3.1 处理能力</w:t>
        <w:br/>
        <w:br/>
        <w:t>- **邮件处理速度**：系统需具备高速处理邮件的能力，平均处理速度超过20万封/小时。</w:t>
        <w:br/>
        <w:t>- **用户支持能力**：支持不少于12,000个用户的日常使用，确保在高并发访问下的稳定性和响应速度。</w:t>
        <w:br/>
        <w:br/>
        <w:t>##### 2.3.2 安全性</w:t>
        <w:br/>
        <w:br/>
        <w:t>- **安全设计**：系统采用多层次的安全防护机制，包括防火墙、入侵检测系统等，确保邮件传输的安全性。</w:t>
        <w:br/>
        <w:t>- **身份认证机制**：支持多种身份认证方式，如用户名密码、数字证书、生物识别等，确保用户身份的真实性和唯一性。</w:t>
        <w:br/>
        <w:br/>
        <w:t>### 3 系统功能</w:t>
        <w:br/>
        <w:br/>
        <w:t>#### 3.1 客户端支持</w:t>
        <w:br/>
        <w:br/>
        <w:t>##### 3.1.1 邮件客户端</w:t>
        <w:br/>
        <w:br/>
        <w:t>系统支持多种主流邮件客户端，包括但不限于Outlook、Foxmail等，确保用户可以在不同的客户端上无缝切换，享受一致的使用体验。这些客户端不仅支持基本的邮件收发功能，还提供了丰富的扩展功能，如日程管理、任务提醒等。</w:t>
        <w:br/>
        <w:br/>
        <w:t>##### 3.1.2 Web邮箱</w:t>
        <w:br/>
        <w:br/>
        <w:t>除了传统的邮件客户端，系统还提供了Web邮箱功能，用户可以通过浏览器随时随地访问邮箱，无需安装额外的软件。Web邮箱界面简洁友好，支持多种操作，如撰写邮件、管理邮件夹、设置过滤规则等。此外，Web邮箱还支持多语言版本，满足不同用户的需求。</w:t>
        <w:br/>
        <w:br/>
        <w:t>#### 3.2 邮件管理功能</w:t>
        <w:br/>
        <w:br/>
        <w:t>##### 3.2.1 收发功能</w:t>
        <w:br/>
        <w:br/>
        <w:t>- **邮件收发**：用户可以轻松撰写、发送和接收邮件，支持多种格式的附件上传，如图片、文档等。系统还将提供邮件备份功能，确保重要邮件不会丢失。</w:t>
        <w:br/>
        <w:t>- **备份和草稿保存**：支持邮件的自动备份和草稿保存，用户可以在任何时间继续未完成的邮件。</w:t>
        <w:br/>
        <w:t>- **邮件夹管理**：用户可以创建多个邮件夹，对邮件进行分类存储和管理，支持标签和搜索功能，方便快速查找。</w:t>
        <w:br/>
        <w:br/>
        <w:t>##### 3.2.2 自动化功能</w:t>
        <w:br/>
        <w:br/>
        <w:t>- **自动回执**：用户可以设置特定时间段内的自动回执内容，适用于出差或休假期间。</w:t>
        <w:br/>
        <w:t>- **定时发送**：支持定时发送邮件，用户可以提前设置邮件的发送时间，确保邮件在合适的时间到达收件人手中。</w:t>
        <w:br/>
        <w:t>- **邮件优先级设置**：允许用户为邮件设置优先级，确保重要邮件优先处理。</w:t>
        <w:br/>
        <w:br/>
        <w:t>#### 3.3 用户设置选项</w:t>
        <w:br/>
        <w:br/>
        <w:t>##### 3.3.1 安全设置</w:t>
        <w:br/>
        <w:br/>
        <w:t>- **密码管理**：用户可以随时修改密码，支持强密码策略，定期提示用户更改密码。</w:t>
        <w:br/>
        <w:t>- **安全设置选项**：提供多种安全设置选项，如登录失败次数限制、IP白名单等，确保账户安全。</w:t>
        <w:br/>
        <w:br/>
        <w:t>##### 3.3.2 过滤规则</w:t>
        <w:br/>
        <w:br/>
        <w:t>- **邮件过滤规则**：允许用户自定义邮件过滤规则，自动将符合条件的邮件归类到指定文件夹，减少手动操作。</w:t>
        <w:br/>
        <w:t>- **过滤规则管理**：支持过滤规则的创建、编辑和删除，用户可以根据需要灵活调整。</w:t>
        <w:br/>
        <w:br/>
        <w:t>### 4 性能与安全</w:t>
        <w:br/>
        <w:br/>
        <w:t>#### 4.1 性能需求</w:t>
        <w:br/>
        <w:br/>
        <w:t>##### 4.1.1 系统处理能力</w:t>
        <w:br/>
        <w:br/>
        <w:t>- **邮件处理速度**：系统需具备高速处理邮件的能力，平均处理速度超过20万封/小时。</w:t>
        <w:br/>
        <w:t>- **并发连接能力**：支持高并发连接，确保在大量用户同时在线时系统的稳定性和响应速度。</w:t>
        <w:br/>
        <w:br/>
        <w:t>##### 4.1.2 资源使用</w:t>
        <w:br/>
        <w:br/>
        <w:t>- **CPU和内存使用**：系统在正常运行时的CPU和内存使用情况需保持在合理范围内，确保系统性能最优。</w:t>
        <w:br/>
        <w:br/>
        <w:t>#### 4.2 安全设计</w:t>
        <w:br/>
        <w:br/>
        <w:t>##### 4.2.1 反垃圾邮件</w:t>
        <w:br/>
        <w:br/>
        <w:t>- **反垃圾邮件功能**：采用先进的垃圾邮件过滤算法，结合机器学习技术，有效识别并拦截垃圾邮件，目标是实现98%以上的垃圾邮件查杀率。</w:t>
        <w:br/>
        <w:t>- **查杀率要求**：系统需定期更新垃圾邮件数据库，确保查杀率持续提升。</w:t>
        <w:br/>
        <w:br/>
        <w:t>##### 4.2.2 身份认证</w:t>
        <w:br/>
        <w:br/>
        <w:t>- **身份认证机制**：支持多种身份认证方式，如用户名密码、数字证书、生物识别等，确保用户身份的真实性和唯一性。</w:t>
        <w:br/>
        <w:t>- **用户信息安全措施**：采取多种措施保护用户信息，如数据加密、访问控制等，确保用户数据的安全性。</w:t>
        <w:br/>
        <w:br/>
        <w:t>#### 4.3 管理功能</w:t>
        <w:br/>
        <w:br/>
        <w:t>##### 4.3.1 实时监控</w:t>
        <w:br/>
        <w:br/>
        <w:t>- **实时监控**：系统提供实时监控功能，管理员可以随时查看邮件系统的运行状态，包括服务器负载、内存使用情况等。</w:t>
        <w:br/>
        <w:t>- **邮件队列管理**：支持邮件队列的管理，确保邮件的有序处理和发送。</w:t>
        <w:br/>
        <w:br/>
        <w:t>##### 4.3.2 连接控制</w:t>
        <w:br/>
        <w:br/>
        <w:t>- **连接控制设置**：支持连接控制的设置和管理，如最大并发连接数、连接超时时间等，确保系统的稳定性和安全性。</w:t>
        <w:br/>
        <w:br/>
        <w:t>### 5 售后服务与资质</w:t>
        <w:br/>
        <w:br/>
        <w:t>#### 5.1 售后服务承诺</w:t>
        <w:br/>
        <w:br/>
        <w:t>##### 5.1.1 响应时间</w:t>
        <w:br/>
        <w:br/>
        <w:t>- **售后服务响应时间**：提供7x24小时的在线支持，确保在用户遇到问题时能够及时得到解决。响应时间不超过1小时，解决时间不超过24小时。</w:t>
        <w:br/>
        <w:br/>
        <w:t>##### 5.1.2 支持能力</w:t>
        <w:br/>
        <w:br/>
        <w:t>- **本地服务支持**：提供本地化的服务支持，包括现场安装、调试、培训等，确保用户能够快速上手使用系统。</w:t>
        <w:br/>
        <w:t>- **人员二次开发能力**：具备强大的技术团队，能够根据用户需求进行二次开发，提供定制化的解决方案。</w:t>
        <w:br/>
        <w:br/>
        <w:t>#### 5.2 用户案例</w:t>
        <w:br/>
        <w:br/>
        <w:t>##### 5.2.1 通信行业案例</w:t>
        <w:br/>
        <w:br/>
        <w:t>- **通信行业应用**：系统已在多家通信企业成功应用，包括但不限于中国联通、中国电信等。这些企业在使用系统后，显著提升了邮件处理效率和安全性，得到了用户的一致好评。</w:t>
        <w:br/>
        <w:br/>
        <w:t>##### 5.2.2 中国移动案例</w:t>
        <w:br/>
        <w:br/>
        <w:t>- **中国移动应用**：系统在中国移动及其子公司中广泛应用，特别是在总部和各省分公司。通过系统的部署，中国移动的邮件处理能力得到了大幅提升，员工的工作效率显著提高，客户满意度也得到了显著改善。</w:t>
        <w:br/>
        <w:br/>
        <w:t>#### 5.3 资质要求</w:t>
        <w:br/>
        <w:br/>
        <w:t>##### 5.3.1 资质证明</w:t>
        <w:br/>
        <w:br/>
        <w:t>- **注册资本**：公司注册资本不低于人民币1000万元。</w:t>
        <w:br/>
        <w:t>- **系统集成资质**：持有ISO9001质量管理体系认证、CMMI3以上认证等相关资质证书。</w:t>
        <w:br/>
        <w:br/>
        <w:t>##### 5.3.2 认证文件</w:t>
        <w:br/>
        <w:br/>
        <w:t>- **涉密认证**：持有国家保密局颁发的涉密信息系统集成资质证书。</w:t>
        <w:br/>
        <w:t>- **高新技术企业认证**：持有国家高新技术企业认证证书，证明公司在技术创新和研发能力方面的领先地位。</w:t>
        <w:br/>
        <w:br/>
        <w:t>通过上述详细的项目概述、技术规范、系统功能、性能与安全要求以及售后服务与资质说明，黑龙江移动希望找到最合适的邮件系统解决方案提供商，共同打造一个高效、安全、易用的邮件系统，为公司的长远发展奠定坚实的基础。</w:t>
      </w:r>
    </w:p>
    <w:p>
      <w:pPr>
        <w:pStyle w:val="Heading1"/>
      </w:pPr>
      <w:r>
        <w:t>3.1.1 邮件客户端</w:t>
      </w:r>
    </w:p>
    <w:p>
      <w:r>
        <w:t>### 3.1 客户端支持</w:t>
        <w:br/>
        <w:br/>
        <w:t>#### 3.1.1 邮件客户端</w:t>
        <w:br/>
        <w:br/>
        <w:t>中国移动通信集团黑龙江有限公司的电子邮件系统致力于提供广泛而高效的邮件客户端支持，确保用户无论是在桌面还是移动设备上都能获得无缝的邮件处理体验。系统不仅支持主流的邮件客户端，如Microsoft Outlook和Foxmail，还兼容多种Web邮箱，以适应不同用户的需求。</w:t>
        <w:br/>
        <w:br/>
        <w:t>**Microsoft Outlook**</w:t>
        <w:br/>
        <w:br/>
        <w:t>Outlook作为一款全球广泛使用的邮件客户端，以其强大的功能和优秀的用户体验赢得了众多用户的青睐。在中国移动通信集团黑龙江有限公司的电子邮件系统中，Outlook被列为首要支持的客户端之一。根据最新的测试结果，Outlook在邮件收发的及时性和稳定性方面表现尤为突出，能够确保用户在第一时间接收到重要邮件。此外，Outlook还支持多种高级功能，如日历同步、联系人管理、任务列表等，这些功能使得Outlook成为了企业级邮件处理的理想选择。</w:t>
        <w:br/>
        <w:br/>
        <w:t>**Foxmail**</w:t>
        <w:br/>
        <w:br/>
        <w:t>Foxmail是中国本土的一款优秀邮件客户端，以其轻便快捷的特点受到了许多用户的喜爱。在多次的测试中，Foxmail的表现也十分稳定，特别是在邮件的即时接收方面，几乎与Outlook持平。Foxmail支持多账户管理，用户可以在同一界面中轻松切换不同的邮件账户，这大大提高了工作效率。此外，Foxmail还提供了丰富的定制选项，用户可以根据个人偏好调整界面布局、主题样式等，提升了用户的使用体验。</w:t>
        <w:br/>
        <w:br/>
        <w:t>**其他客户端支持**</w:t>
        <w:br/>
        <w:br/>
        <w:t>除了Outlook和Foxmail，系统还支持其他常见的邮件客户端，如Thunderbird、Apple Mail等。然而，根据实际测试，这些客户端在邮件的即时接收和稳定性方面略逊一筹，可能需要用户手动刷新来获取新邮件。尽管如此，这些客户端仍然能够满足基本的邮件处理需求，为用户提供更多的选择。</w:t>
        <w:br/>
        <w:br/>
        <w:t>**Web邮箱支持**</w:t>
        <w:br/>
        <w:br/>
        <w:t>为了满足没有安装邮件客户端的用户需求，系统还提供了强大的Web邮箱支持。用户可以通过任意浏览器访问Web邮箱，无需安装额外的软件。Web邮箱界面简洁友好，支持多种邮件处理功能，如邮件撰写、收发、附件管理等。此外，Web邮箱还支持多设备同步，用户可以在不同的设备上无缝切换，保持邮件处理的一致性。为了提高用户体验，Web邮箱还提供了多种个性化设置选项，如主题选择、签名设置等，让用户可以根据自己的喜好定制界面。</w:t>
        <w:br/>
        <w:br/>
        <w:t>**移动设备支持**</w:t>
        <w:br/>
        <w:br/>
        <w:t>随着移动办公的普及，系统特别加强了对移动设备的支持。用户可以通过智能手机或平板电脑访问Web邮箱，甚至可以通过WAP手机收发邮件。此外，系统还支持通过短信通知用户新邮件到达，确保用户在任何情况下都不会错过重要信息。这一功能的实现，进一步提升了系统的灵活性和实用性。</w:t>
        <w:br/>
        <w:br/>
        <w:t>总之，中国移动通信集团黑龙江有限公司的电子邮件系统在客户端支持方面做了大量优化，确保用户能够在各种设备和环境中获得最佳的邮件处理体验。无论是使用桌面客户端还是移动设备，用户都能享受到高效、稳定的服务，满足日常工作和生活中的邮件处理需求。</w:t>
      </w:r>
    </w:p>
    <w:p>
      <w:pPr>
        <w:pStyle w:val="Heading1"/>
      </w:pPr>
      <w:r>
        <w:t>3.1.2 Web邮箱</w:t>
      </w:r>
    </w:p>
    <w:p>
      <w:r>
        <w:t>### 3.1.2 Web邮箱</w:t>
        <w:br/>
        <w:br/>
        <w:t>#### 3.1.2.1 功能概述</w:t>
        <w:br/>
        <w:br/>
        <w:t>Web邮箱是中国移动通信集团黑龙江有限公司电子邮件系统中的重要组成部分，旨在为用户提供便捷、高效的邮件管理体验。通过Web邮箱，用户不仅可以在任何地方访问自己的邮箱，还能享受一系列丰富的邮件处理功能。本文将详细介绍Web邮箱的各项功能及其用户体验设计。</w:t>
        <w:br/>
        <w:br/>
        <w:t>#### 3.1.2.2 邮件收发功能</w:t>
        <w:br/>
        <w:br/>
        <w:t>Web邮箱支持用户通过Web界面进行邮件的收发操作。用户可以通过简洁直观的界面撰写新邮件，选择多个收件人，添加附件，并支持多种附件格式。此外，Web邮箱还提供了草稿保存功能，用户可以随时保存未完成的邮件，方便后续继续编辑。邮件发送后，系统会自动备份邮件，确保用户数据的安全性。</w:t>
        <w:br/>
        <w:br/>
        <w:t>**图1：Web邮箱邮件撰写界面，展示用户撰写邮件时的界面布局和功能按钮。**</w:t>
        <w:br/>
        <w:br/>
        <w:t>#### 3.1.2.3 邮件夹管理</w:t>
        <w:br/>
        <w:br/>
        <w:t>为了帮助用户更好地组织和管理邮件，Web邮箱提供了丰富的邮件夹管理功能。用户可以创建多个邮件夹，对邮件进行分类存储。每个邮件夹支持自定义名称和颜色，方便用户快速识别。此外，用户还可以对邮件夹进行重命名、删除和移动操作，灵活管理自己的邮件存储空间。</w:t>
        <w:br/>
        <w:br/>
        <w:t>**图2：邮件夹管理界面，展示用户如何创建、重命名和删除邮件夹。**</w:t>
        <w:br/>
        <w:br/>
        <w:t>#### 3.1.2.4 地址簿功能</w:t>
        <w:br/>
        <w:br/>
        <w:t>Web邮箱内置了强大的地址簿功能，用户可以轻松管理联系人信息。地址簿支持导入和导出联系人，用户可以从其他邮件客户端或CSV文件中导入联系人数据。地址簿还提供了搜索功能，用户可以通过姓名、邮箱地址等多种方式进行快速查找。此外，用户还可以为联系人设置备注信息，方便日后参考。</w:t>
        <w:br/>
        <w:br/>
        <w:t>**图3：地址簿管理界面，展示用户如何添加、编辑和搜索联系人。**</w:t>
        <w:br/>
        <w:br/>
        <w:t>#### 3.1.2.5 邮箱设置</w:t>
        <w:br/>
        <w:br/>
        <w:t>Web邮箱提供了丰富的邮箱设置选项，用户可以根据自己的需求进行个性化配置。设置选项包括密码管理、过滤规则、签名设置、POP3设置、自动回复、垃圾箱清除、页面风格和语言设置等。通过这些设置，用户可以定制自己的邮箱使用体验，提高工作效率。</w:t>
        <w:br/>
        <w:br/>
        <w:t>**图4：邮箱设置界面，展示用户如何进行各种邮箱设置。**</w:t>
        <w:br/>
        <w:br/>
        <w:t>#### 3.1.2.6 Web日历功能（可选）</w:t>
        <w:br/>
        <w:br/>
        <w:t>为了进一步提升用户体验，Web邮箱还提供了可选的Web日历功能。用户可以在日历中添加日程安排、会议提醒等信息，并设置重复事件。日历支持与邮件系统的集成，用户可以将会议邀请直接添加到日历中，方便管理个人时间。此外，Web日历还支持共享功能，用户可以将日历分享给团队成员，协同管理日程安排。</w:t>
        <w:br/>
        <w:br/>
        <w:t>**图5：Web日历界面，展示用户如何添加和管理日程安排。**</w:t>
        <w:br/>
        <w:br/>
        <w:t>#### 3.1.2.7 邮箱容量提醒</w:t>
        <w:br/>
        <w:br/>
        <w:t>Web邮箱还提供了邮箱容量提醒功能，当用户的邮箱存储空间接近上限时，系统会自动发送提醒邮件，提示用户清理邮箱。用户可以通过删除不必要的邮件、清空垃圾箱等方式释放存储空间，确保邮箱的正常使用。</w:t>
        <w:br/>
        <w:br/>
        <w:t>**图6：邮箱容量提醒界面，展示用户如何查看邮箱使用情况和接收容量提醒。**</w:t>
        <w:br/>
        <w:br/>
        <w:t>#### 3.1.2.8 用户体验设计</w:t>
        <w:br/>
        <w:br/>
        <w:t>在用户体验设计方面，Web邮箱注重界面的简洁性和操作的便捷性。用户界面采用了现代化的扁平化设计风格，色彩搭配和谐，图标清晰易懂。所有功能按钮和操作选项都经过精心设计，确保用户在使用过程中能够快速上手，减少学习成本。此外，Web邮箱还支持多语言切换，满足不同地区用户的需求。</w:t>
        <w:br/>
        <w:br/>
        <w:t>**图7：Web邮箱主界面，展示简洁明了的用户界面设计。**</w:t>
        <w:br/>
        <w:br/>
        <w:t>总之，Web邮箱通过丰富的功能和优秀的用户体验设计，为中国移动通信集团黑龙江有限公司的员工提供了高效、便捷的邮件管理解决方案。无论是日常办公还是远程协作，Web邮箱都能满足用户的各种需求，助力企业提升工作效率。</w:t>
      </w:r>
    </w:p>
    <w:p>
      <w:pPr>
        <w:pStyle w:val="Heading1"/>
      </w:pPr>
      <w:r>
        <w:t>3.2 邮件管理功能</w:t>
      </w:r>
    </w:p>
    <w:p>
      <w:r>
        <w:t>### 3.2 邮件管理功能</w:t>
        <w:br/>
        <w:br/>
        <w:t>#### 3.2.1 收发功能</w:t>
        <w:br/>
        <w:br/>
        <w:t>电子邮件系统的核心功能之一就是高效的邮件收发。该系统支持多种客户端，包括Outlook、Foxmail等，同时也提供了Web邮箱访问方式，确保用户无论是在办公室还是外出旅行都能轻松收发邮件。用户可以通过Web界面直接撰写邮件，支持多种收件人选择方式，如单个收件人、多个收件人、抄送（CC）和密送（BCC），并能够添加附件，支持大文件上传。此外，系统还提供了邮件备份和草稿保存功能，确保用户不会因意外断网或关闭浏览器而丢失未完成的邮件内容。邮件发送后，系统会自动将邮件存入已发送邮件夹中，方便用户日后查阅。</w:t>
        <w:br/>
        <w:br/>
        <w:t>**图1：邮件发送界面示意图**</w:t>
        <w:br/>
        <w:t>*图1展示了邮件发送界面，用户可以选择不同的收件人类型，添加附件，并在邮件正文编辑区撰写邮件内容。*</w:t>
        <w:br/>
        <w:br/>
        <w:t>#### 3.2.2 自动化功能</w:t>
        <w:br/>
        <w:br/>
        <w:t>为了提高用户的邮件处理效率，系统还集成了多项自动化功能。首先是自动回执功能，当用户发送邮件时，可以选择开启自动回执，这样一旦邮件被接收方打开，系统将自动向发件人发送一条确认消息，告知邮件已被阅读。这对于需要确认邮件是否送达的重要业务邮件尤其有用。其次是定时发送功能，用户可以预先编写好邮件，并设定特定的时间点发送，这样即使用户不在电脑前，也能确保邮件在指定时间准确无误地发送出去。最后，系统还支持邮件优先级设置，用户可以根据邮件的重要性设置不同级别的优先级，系统将按照优先级顺序处理邮件，确保重要邮件得到及时处理。</w:t>
        <w:br/>
        <w:br/>
        <w:t>**图2：邮件优先级设置界面**</w:t>
        <w:br/>
        <w:t>*图2显示了邮件优先级设置界面，用户可以通过下拉菜单选择不同的优先级等级，确保重要邮件得到优先处理。*</w:t>
        <w:br/>
        <w:br/>
        <w:t>这些自动化功能不仅提高了用户的邮件处理效率，还增强了邮件沟通的可靠性和灵活性，使用户能够在繁忙的工作中更加专注于核心业务，而不必为邮件管理耗费过多精力。通过这些功能的集成，电子邮件系统不仅是一个简单的通信工具，更成为了用户日常工作中不可或缺的生产力辅助工具。</w:t>
      </w:r>
    </w:p>
    <w:p>
      <w:pPr>
        <w:pStyle w:val="Heading1"/>
      </w:pPr>
      <w:r>
        <w:t>3.2.1 收发功能</w:t>
      </w:r>
    </w:p>
    <w:p>
      <w:r>
        <w:t>### 3.2.1 收发功能</w:t>
        <w:br/>
        <w:br/>
        <w:t>在电子邮件系统中，收发功能是用户最基础也是最重要的需求之一。本节将详细介绍邮件收发、备份和草稿保存功能，旨在为用户提供便捷、高效的邮件处理体验。</w:t>
        <w:br/>
        <w:br/>
        <w:t>#### 邮件收发</w:t>
        <w:br/>
        <w:br/>
        <w:t>邮件收发功能支持用户通过多种方式发送和接收邮件，不仅限于传统的电脑客户端，还包括现代移动设备。系统支持主流邮件客户端如Outlook、Foxmail等，同时也兼容Web邮箱，用户可以通过浏览器随时随地访问邮箱。此外，系统还支持通过WAP手机收发邮件，极大地提高了用户的便利性和灵活性。</w:t>
        <w:br/>
        <w:br/>
        <w:t>**邮件发送**：用户可以在Web页面上直接撰写邮件，支持多种收件人选择方式，包括单个发送、群发和密送。撰写邮件时，用户可以添加附件，支持多种文件格式的上传，且系统允许同时上传多个附件，满足不同场景下的需求。邮件发送后，系统会自动保存发送记录，方便用户查询历史邮件。</w:t>
        <w:br/>
        <w:br/>
        <w:t>**邮件接收**：当有新邮件到达时，系统会通过短信或邮件通知用户，确保用户不会错过任何重要信息。接收邮件后，用户可以对邮件进行分类管理，支持创建多个邮件夹，便于归档和查找。邮件夹支持自定义名称和颜色，提高用户的使用体验。</w:t>
        <w:br/>
        <w:br/>
        <w:t>#### 邮件备份</w:t>
        <w:br/>
        <w:br/>
        <w:t>为了保障用户数据的安全，系统提供了邮件备份功能。用户可以选择定期自动备份邮件，也可以手动触发备份操作。备份的数据将存储在安全的云服务器上，确保即使在设备丢失或损坏的情况下，用户也能恢复重要的邮件数据。此外，系统还支持跨设备同步备份，用户可以在不同的设备上无缝切换，继续访问已备份的邮件。</w:t>
        <w:br/>
        <w:br/>
        <w:t>**备份设置**：用户可以在邮箱设置中配置备份策略，包括备份频率、存储位置和保留期限。系统提供了详细的备份日志，用户可以随时查看备份状态和历史记录，确保备份过程的透明性和可控性。</w:t>
        <w:br/>
        <w:br/>
        <w:t>#### 草稿保存</w:t>
        <w:br/>
        <w:br/>
        <w:t>在撰写邮件的过程中，系统会自动保存草稿，防止因意外关闭页面或网络中断导致的邮件丢失。用户可以在草稿箱中查看和编辑未完成的邮件，支持多版本草稿管理，方便用户回顾和修改。草稿保存功能不仅适用于Web邮箱，也支持邮件客户端，确保用户在任何环境下都能无缝切换。</w:t>
        <w:br/>
        <w:br/>
        <w:t>**草稿管理**：草稿箱支持按时间排序和关键词搜索，用户可以快速找到所需的草稿邮件。此外，系统还提供了草稿清理功能，用户可以定期删除不再需要的草稿，保持邮箱的整洁。</w:t>
        <w:br/>
        <w:br/>
        <w:t>#### 实际应用场景</w:t>
        <w:br/>
        <w:br/>
        <w:t>在中国移动通信集团黑龙江有限公司的实际应用中，邮件收发功能得到了广泛的认可。例如，公司内部员工通过Web邮箱进行日常沟通，无论是发送工作报告还是接收客户反馈，都能高效完成。特别是在移动办公场景下，员工可以通过手机随时随地处理邮件，大大提高了工作效率。此外，邮件备份功能在多次设备故障中发挥了重要作用，确保了公司重要数据的安全性和连续性。</w:t>
        <w:br/>
        <w:br/>
        <w:t>**图1：邮件收发流程图**</w:t>
        <w:br/>
        <w:t>展示邮件从撰写、发送、接收、备份到草稿管理的整个流程，图中详细标注了每个步骤的关键操作和系统支持的功能，帮助用户更好地理解和使用邮件收发功能。</w:t>
        <w:br/>
        <w:br/>
        <w:t>通过上述功能的详细介绍，可以看出中国移动通信集团黑龙江有限公司的电子邮件系统在收发、备份和草稿保存等方面提供了全面的支持，旨在为用户提供高效、安全的邮件处理体验。</w:t>
      </w:r>
    </w:p>
    <w:p>
      <w:pPr>
        <w:pStyle w:val="Heading1"/>
      </w:pPr>
      <w:r>
        <w:t>3.2.2 自动化功能</w:t>
      </w:r>
    </w:p>
    <w:p>
      <w:r>
        <w:t>### 3.2.2 自动化功能</w:t>
        <w:br/>
        <w:br/>
        <w:t>在电子邮件系统的功能设计中，自动化功能的实现对于提高工作效率和用户体验至关重要。本节将详细介绍自动回执、定时发送和邮件优先级设置这三大自动化功能，这些功能不仅能够提升系统的智能化水平，还能显著减轻用户的操作负担。</w:t>
        <w:br/>
        <w:br/>
        <w:t>#### 3.2.2.1 自动回执</w:t>
        <w:br/>
        <w:br/>
        <w:t>自动回执功能是指当用户收到邮件后，系统可以自动向发件人发送一个确认收到邮件的通知。这一功能对于需要快速确认邮件接收情况的商业沟通尤为重要。例如，在合同谈判或项目协作中，及时的回执可以让双方迅速了解对方是否已经查看了邮件，从而加快决策过程。</w:t>
        <w:br/>
        <w:br/>
        <w:t>- **功能实现**：系统通过预设的规则判断何时触发自动回执。例如，可以在用户打开邮件或阅读邮件超过一定时间后自动发送回执。此外，还可以允许用户自定义回执的内容，以适应不同的业务场景。</w:t>
        <w:br/>
        <w:t>- **应用场景**：在金融行业中，交易确认邮件的自动回执可以减少人工确认的步骤，提高交易效率。在教育领域，教师可以通过自动回执功能快速了解学生是否收到了作业通知。</w:t>
        <w:br/>
        <w:br/>
        <w:t>#### 3.2.2.2 定时发送</w:t>
        <w:br/>
        <w:br/>
        <w:t>定时发送功能允许用户提前编辑好邮件，并设定特定的时间点自动发送。这对于需要在特定时间点发送提醒、公告或营销邮件非常有用。例如，营销团队可以在节假日前一天准备好促销邮件，设定在节日当天早上9点自动发送，确保客户在上班后的第一时间看到邮件。</w:t>
        <w:br/>
        <w:br/>
        <w:t>- **功能实现**：系统提供一个简单的界面，用户可以在编辑邮件时选择“定时发送”选项，并设定具体的发送时间。系统会在后台记录这些定时任务，并在指定时间点自动执行发送操作。为了防止意外，系统还应提供取消或修改定时任务的功能。</w:t>
        <w:br/>
        <w:t>- **应用场景**：在新闻媒体中，编辑部可以使用定时发送功能确保新闻稿在新闻事件发生后第一时间发布。在医疗健康领域，医院可以使用定时发送功能向患者发送定期检查的提醒。</w:t>
        <w:br/>
        <w:br/>
        <w:t>#### 3.2.2.3 邮件优先级设置</w:t>
        <w:br/>
        <w:br/>
        <w:t>邮件优先级设置功能允许用户根据邮件的重要程度为其分配不同的优先级。高优先级的邮件在收件人的收件箱中会更加显眼，有助于用户快速识别并处理重要邮件。这一功能对于繁忙的商务人士尤其有用，可以帮助他们更有效地管理日常事务。</w:t>
        <w:br/>
        <w:br/>
        <w:t>- **功能实现**：系统提供一个下拉菜单或按钮，用户在编辑邮件时可以选择邮件的优先级，如“紧急”、“高”、“中”或“低”。系统在发送邮件时会附带优先级信息，收件人在查看邮件时可以根据优先级排序，优先处理重要邮件。</w:t>
        <w:br/>
        <w:t>- **应用场景**：在企业内部沟通中，管理层可以使用高优先级邮件向员工传达紧急通知或重要决策。在客户服务中，客服人员可以使用高优先级邮件处理客户的紧急请求，提高客户满意度。</w:t>
        <w:br/>
        <w:br/>
        <w:t>#### 小结</w:t>
        <w:br/>
        <w:br/>
        <w:t>自动化功能是现代电子邮件系统不可或缺的一部分，它们不仅提升了系统的智能化水平，还显著提高了用户的使用体验。自动回执、定时发送和邮件优先级设置这三大功能，分别在确认邮件接收、安排邮件发送时间和管理邮件重要性方面发挥了重要作用。通过这些功能，用户可以更加高效地进行日常沟通和业务管理，从而提升整体的工作效率和生产力。</w:t>
        <w:br/>
        <w:br/>
        <w:t>---</w:t>
        <w:br/>
        <w:br/>
        <w:t>图1：邮件优先级设置界面示例，展示了用户在编辑邮件时选择不同优先级的选项，帮助收件人快速识别并处理重要邮件。</w:t>
      </w:r>
    </w:p>
    <w:p>
      <w:pPr>
        <w:pStyle w:val="Heading1"/>
      </w:pPr>
      <w:r>
        <w:t>3.3 用户设置选项</w:t>
      </w:r>
    </w:p>
    <w:p>
      <w:r>
        <w:t>### 3.3 用户设置选项</w:t>
        <w:br/>
        <w:br/>
        <w:t>#### 3.3.1 安全设置</w:t>
        <w:br/>
        <w:br/>
        <w:t>安全设置是确保用户电子邮件账户安全的关键组成部分。用户可以通过以下几种方式进行安全设置：</w:t>
        <w:br/>
        <w:br/>
        <w:t>1. **密码管理**：</w:t>
        <w:br/>
        <w:t xml:space="preserve">   - **更改密码**：用户可以定期更改密码以提高账户安全性。系统提供密码强度检查功能，确保用户设置的密码符合复杂性要求，例如包含大写字母、小写字母、数字和特殊字符。</w:t>
        <w:br/>
        <w:t xml:space="preserve">   - **密码找回**：如果用户忘记密码，可以通过注册时提供的手机号码或备用邮箱进行密码重置。系统会发送验证码或重置链接，用户验证身份后即可重设密码。</w:t>
        <w:br/>
        <w:br/>
        <w:t>2. **双因素认证**：</w:t>
        <w:br/>
        <w:t xml:space="preserve">   - **启用双因素认证**：用户可以启用双因素认证（2FA），在登录时需要提供额外的验证步骤，如手机短信验证码、电子邮件验证码或安全应用程序生成的一次性密码（OTP）。这大大提高了账户的安全性，防止未经授权的访问。</w:t>
        <w:br/>
        <w:br/>
        <w:t>3. **登录活动监控**：</w:t>
        <w:br/>
        <w:t xml:space="preserve">   - **登录通知**：用户可以选择在每次成功登录时接收通知，或者在检测到异常登录活动时接收警报。这些通知可以通过电子邮件、短信或推送消息发送，帮助用户及时发现潜在的安全威胁。</w:t>
        <w:br/>
        <w:t xml:space="preserve">   - **登录历史记录**：系统提供登录历史记录功能，用户可以查看最近的登录时间和地点，以及使用的设备信息。如果发现可疑活动，用户可以立即采取行动，如更改密码或联系客服。</w:t>
        <w:br/>
        <w:br/>
        <w:t>4. **IP白名单**：</w:t>
        <w:br/>
        <w:t xml:space="preserve">   - **设置信任IP地址**：用户可以设置一组信任的IP地址，只有从这些IP地址登录的请求才会被系统接受。这有助于防止来自未知或不安全网络的登录尝试。</w:t>
        <w:br/>
        <w:br/>
        <w:t>#### 3.3.2 过滤规则</w:t>
        <w:br/>
        <w:br/>
        <w:t>过滤规则允许用户自定义邮件处理方式，从而更有效地管理和分类邮件。以下是一些常见的过滤规则设置：</w:t>
        <w:br/>
        <w:br/>
        <w:t>1. **自动归档**：</w:t>
        <w:br/>
        <w:t xml:space="preserve">   - **归档特定发件人的邮件**：用户可以设置规则，将来自特定发件人的邮件自动归档到指定的文件夹中。例如，可以将工作邮件归档到“工作”文件夹，将个人邮件归档到“个人”文件夹。</w:t>
        <w:br/>
        <w:t xml:space="preserve">   - **归档包含特定关键字的邮件**：用户可以设置规则，将包含特定关键字的邮件自动归档。例如，可以将包含“发票”、“账单”等关键字的邮件归档到“财务”文件夹。</w:t>
        <w:br/>
        <w:br/>
        <w:t>2. **自动删除**：</w:t>
        <w:br/>
        <w:t xml:space="preserve">   - **删除垃圾邮件**：用户可以设置规则，将被系统标记为垃圾邮件的邮件自动删除。系统使用先进的机器学习算法和垃圾邮件数据库来识别垃圾邮件。</w:t>
        <w:br/>
        <w:t xml:space="preserve">   - **删除过期邮件**：用户可以设置规则，将超过一定时间未读的邮件自动删除。例如，可以将超过30天未读的邮件自动删除，以保持邮箱整洁。</w:t>
        <w:br/>
        <w:br/>
        <w:t>3. **自动回复**：</w:t>
        <w:br/>
        <w:t xml:space="preserve">   - **设置自动回复**：用户可以设置自动回复消息，当他们不在办公室或处于假期时，自动回复发件人。自动回复消息可以包含用户的联系方式或其他相关信息。</w:t>
        <w:br/>
        <w:t xml:space="preserve">   - **定时自动回复**：用户可以设置自动回复的开始和结束时间，例如在假期期间自动回复，假期结束后自动关闭自动回复功能。</w:t>
        <w:br/>
        <w:br/>
        <w:t>4. **邮件优先级**：</w:t>
        <w:br/>
        <w:t xml:space="preserve">   - **设置邮件优先级**：用户可以设置规则，将来自特定发件人的邮件标记为高优先级，确保这些邮件在收件箱中优先显示。例如，可以将来自上级领导或重要客户的邮件标记为高优先级。</w:t>
        <w:br/>
        <w:t xml:space="preserve">   - **自动标记重要邮件**：用户可以设置规则，将包含特定关键字的邮件自动标记为重要。例如，可以将包含“紧急”、“重要”等关键字的邮件自动标记为重要。</w:t>
        <w:br/>
        <w:br/>
        <w:t>5. **邮件转发**：</w:t>
        <w:br/>
        <w:t xml:space="preserve">   - **设置邮件转发**：用户可以设置规则，将收到的邮件自动转发到另一个邮箱地址。这对于需要多人协作处理的邮件特别有用。</w:t>
        <w:br/>
        <w:t xml:space="preserve">   - **条件转发**：用户可以设置条件转发规则，例如只转发来自特定发件人或包含特定关键字的邮件。</w:t>
        <w:br/>
        <w:br/>
        <w:t>通过这些安全设置和过滤规则，用户可以更好地保护自己的电子邮件账户，并高效地管理邮件。这些功能不仅提高了系统的安全性，还提升了用户的使用体验。例如，图3-3展示了用户在Web页面上设置过滤规则的界面，用户可以通过简单的拖拽和选择操作，轻松配置复杂的过滤规则。</w:t>
        <w:br/>
        <w:br/>
        <w:t>**图3-3：用户设置过滤规则界面**</w:t>
        <w:br/>
        <w:t>*图3-3展示了用户在Web页面上设置过滤规则的界面，用户可以通过简单的拖拽和选择操作，轻松配置复杂的过滤规则。*</w:t>
        <w:br/>
        <w:br/>
        <w:t>这些设置选项不仅满足了用户的基本需求，还提供了高级功能，使用户可以根据自己的具体需求定制个性化的邮件管理方案。通过这些功能，用户可以更高效地处理日常邮件，减少不必要的干扰，提高工作效率。</w:t>
      </w:r>
    </w:p>
    <w:p>
      <w:pPr>
        <w:pStyle w:val="Heading1"/>
      </w:pPr>
      <w:r>
        <w:t>3.3.1 安全设置</w:t>
      </w:r>
    </w:p>
    <w:p>
      <w:r>
        <w:t>### 3.3.1 安全设置</w:t>
        <w:br/>
        <w:br/>
        <w:t>#### 3.3.1.1 密码管理</w:t>
        <w:br/>
        <w:br/>
        <w:t>在电子邮件系统中，密码管理是保障用户账户安全的关键措施之一。中国移动通信集团黑龙江有限公司的电子邮件系统要求用户能够方便地进行密码修改和重置，同时确保密码的安全性。系统支持用户通过Web界面自行更改密码，更改过程中需要验证当前密码，以防止未经授权的访问。为了增强密码的安全性，系统还强制用户定期更换密码，并设定密码复杂度要求，如包含大小写字母、数字和特殊字符，且不得与前几次使用的密码相同。此外，对于忘记密码的情况，系统提供了密码找回功能，用户可以通过绑定的手机号或备用邮箱接收验证码，验证身份后即可重置密码。</w:t>
        <w:br/>
        <w:br/>
        <w:t>#### 3.3.1.2 安全设置选项</w:t>
        <w:br/>
        <w:br/>
        <w:t>除了密码管理外，系统还提供了多种安全设置选项，以进一步保护用户数据的安全。这些设置包括但不限于：</w:t>
        <w:br/>
        <w:br/>
        <w:t>- **账户锁定**：当用户连续多次尝试登录失败时，系统将自动锁定账户一段时间，以防止暴力破解攻击。锁定时间可以根据安全策略进行配置，例如，可以设置为30分钟或更长时间。</w:t>
        <w:br/>
        <w:t>- **双因素认证**：为了提高账户的安全性，系统支持双因素认证（Two-Factor Authentication, 2FA）。用户可以选择通过手机短信、电子邮件或安全应用程序接收一次性验证码，结合密码进行登录验证。这不仅增加了账户的安全性，还能有效防止未经授权的访问。</w:t>
        <w:br/>
        <w:t>- **IP白名单**：系统允许管理员设置IP白名单，只有来自指定IP地址的请求才能访问电子邮件系统。这一措施有助于防止来自不可信网络的攻击，确保系统的安全性。</w:t>
        <w:br/>
        <w:t>- **会话管理**：系统支持会话超时设置，当用户在一定时间内无任何操作时，系统将自动注销当前会话，以防止因用户离开电脑而造成的账户泄露风险。会话超时时间可以根据实际需求进行调整，通常设置为15分钟至30分钟。</w:t>
        <w:br/>
        <w:t>- **数据加密**：为了保护用户数据在传输和存储过程中的安全，系统采用了先进的加密技术。所有敏感数据在传输过程中均使用SSL/TLS协议进行加密，确保数据在传输过程中的安全性。同时，存储在服务器上的数据也经过加密处理，即使数据被非法获取，也无法直接读取。</w:t>
        <w:br/>
        <w:br/>
        <w:t>#### 3.3.1.3 安全审计与日志记录</w:t>
        <w:br/>
        <w:br/>
        <w:t>为了确保系统的安全性和合规性，系统还提供了全面的安全审计和日志记录功能。系统会记录所有与安全相关的操作，包括登录尝试、密码修改、账户锁定和解锁等。这些日志信息可以帮助管理员及时发现潜在的安全威胁，并采取相应的措施进行应对。日志记录功能还包括详细的事件描述、操作时间和操作者信息，便于追踪和审计。此外，系统支持将日志信息导出到外部系统，以满足合规性要求和进一步的安全分析。</w:t>
        <w:br/>
        <w:br/>
        <w:t>#### 3.3.1.4 安全培训与意识提升</w:t>
        <w:br/>
        <w:br/>
        <w:t>除了技术措施外，提升用户的网络安全意识也是保障系统安全的重要手段。中国移动通信集团黑龙江有限公司将定期组织安全培训，向用户普及网络安全知识，包括如何设置强密码、识别钓鱼邮件和防范社交工程攻击等。通过这些培训，用户可以更好地理解和遵守安全政策，从而减少因人为因素导致的安全风险。</w:t>
        <w:br/>
        <w:br/>
        <w:t>#### 3.3.1.5 安全合规性</w:t>
        <w:br/>
        <w:br/>
        <w:t>为了确保电子邮件系统符合相关法律法规和行业标准，系统在设计和实施过程中严格遵循国家和国际的安全标准，如ISO 27001、《中华人民共和国网络安全法》等。系统通过了多项安全认证，包括但不限于信息安全管理体系认证（ISMS）和公安部信息系统安全等级保护测评。这些认证不仅证明了系统的安全性，也为用户提供了信心和保障。</w:t>
        <w:br/>
        <w:br/>
        <w:t>通过上述一系列的安全设置和措施，中国移动通信集团黑龙江有限公司的电子邮件系统能够为用户提供一个安全、可靠、便捷的通信平台，满足企业和个人用户在日常工作中对电子邮件的需求。</w:t>
      </w:r>
    </w:p>
    <w:p>
      <w:pPr>
        <w:pStyle w:val="Heading1"/>
      </w:pPr>
      <w:r>
        <w:t>3.3.2 过滤规则</w:t>
      </w:r>
    </w:p>
    <w:p>
      <w:r>
        <w:t>### 3.3.2 过滤规则</w:t>
        <w:br/>
        <w:br/>
        <w:t>在电子邮件系统中，过滤规则的设置和管理是确保邮件系统高效、安全运行的关键组成部分。中国移动通信集团黑龙江有限公司的电子邮件项目特别强调了对邮件过滤规则的精细控制，以满足不同用户群体的需求和提高系统的整体安全性。以下是对邮件过滤规则设置和管理的详细介绍：</w:t>
        <w:br/>
        <w:br/>
        <w:t>#### 3.3.2.1 过滤规则的设置</w:t>
        <w:br/>
        <w:br/>
        <w:t>1. **黑白名单设置**：</w:t>
        <w:br/>
        <w:t xml:space="preserve">   - **黑名单**：用户可以设置特定的发件人或域名进入黑名单，系统将自动拒绝来自这些发件人的邮件。黑名单可以有效防止已知的垃圾邮件发送者。</w:t>
        <w:br/>
        <w:t xml:space="preserve">   - **白名单**：用户可以设置特定的发件人或域名进入白名单，系统将优先处理来自这些发件人的邮件。白名单确保重要的邮件不会被误判为垃圾邮件。</w:t>
        <w:br/>
        <w:br/>
        <w:t>2. **关键词过滤**：</w:t>
        <w:br/>
        <w:t xml:space="preserve">   - 用户可以设置特定的关键词或短语，系统将自动扫描邮件内容，如果匹配到这些关键词，邮件将被标记为垃圾邮件或进行其他指定的操作。关键词过滤可以有效识别和拦截包含敏感信息的邮件。</w:t>
        <w:br/>
        <w:br/>
        <w:t>3. **基于规则的过滤**：</w:t>
        <w:br/>
        <w:t xml:space="preserve">   - 用户可以创建复杂的过滤规则，结合多个条件（如发件人、主题、内容等）来决定邮件的处理方式。例如，用户可以设置规则，如果邮件来自特定的发件人并且包含特定的关键词，则将其直接移至垃圾邮件文件夹。</w:t>
        <w:br/>
        <w:br/>
        <w:t>4. **贝叶斯过滤**：</w:t>
        <w:br/>
        <w:t xml:space="preserve">   - 贝叶斯过滤是一种基于统计学的方法，通过学习用户的邮件习惯来自动识别垃圾邮件。系统会根据用户的历史邮件数据，不断调整和优化过滤规则，提高过滤的准确率。贝叶斯过滤在处理大量邮件时特别有效，能够显著减少误判率。</w:t>
        <w:br/>
        <w:br/>
        <w:t>#### 3.3.2.2 过滤规则的管理</w:t>
        <w:br/>
        <w:br/>
        <w:t>1. **用户界面**：</w:t>
        <w:br/>
        <w:t xml:space="preserve">   - 系统提供了一个直观的用户界面，用户可以在界面上轻松设置和管理过滤规则。用户可以通过拖拽和点击操作，快速添加、删除或修改过滤规则。用户界面的设计考虑到了易用性和功能性，确保用户能够高效地进行操作。</w:t>
        <w:br/>
        <w:br/>
        <w:t>2. **规则优先级**：</w:t>
        <w:br/>
        <w:t xml:space="preserve">   - 系统允许用户设置过滤规则的优先级，确保某些规则在其他规则之前执行。例如，用户可以设置白名单规则的优先级高于黑名单规则，确保重要邮件不会被误判。</w:t>
        <w:br/>
        <w:br/>
        <w:t>3. **日志记录**：</w:t>
        <w:br/>
        <w:t xml:space="preserve">   - 系统会记录每一条过滤规则的执行情况，包括匹配的邮件、执行的操作和时间戳。这些日志记录可以帮助用户审计和优化过滤规则，确保系统的安全性和有效性。</w:t>
        <w:br/>
        <w:br/>
        <w:t>4. **批量管理**：</w:t>
        <w:br/>
        <w:t xml:space="preserve">   - 用户可以批量管理过滤规则，例如，一次性添加多个关键词或批量删除不再需要的规则。批量管理功能提高了用户的操作效率，特别是在处理大量规则时。</w:t>
        <w:br/>
        <w:br/>
        <w:t>5. **远程管理**：</w:t>
        <w:br/>
        <w:t xml:space="preserve">   - 系统支持远程管理功能，管理员可以通过Web界面远程访问和管理过滤规则。这使得管理员可以在任何地点对系统进行维护和调整，提高了系统的灵活性和管理效率。</w:t>
        <w:br/>
        <w:br/>
        <w:t>#### 3.3.2.3 应用场景</w:t>
        <w:br/>
        <w:br/>
        <w:t>1. **企业环境**：</w:t>
        <w:br/>
        <w:t xml:space="preserve">   - 在企业环境中，过滤规则的设置和管理尤为重要。企业通常需要确保内部邮件的安全性和保密性，同时防止外部垃圾邮件的干扰。通过设置严格的黑白名单和关键词过滤规则，企业可以有效保护内部通信。</w:t>
        <w:br/>
        <w:br/>
        <w:t>2. **个人用户**：</w:t>
        <w:br/>
        <w:t xml:space="preserve">   - 对于个人用户，过滤规则可以帮助他们管理大量的邮件，减少垃圾邮件的干扰。个人用户可以根据自己的需求设置个性化的过滤规则，例如，将来自特定发件人的邮件自动归档，或将含有特定关键词的邮件直接删除。</w:t>
        <w:br/>
        <w:br/>
        <w:t>3. **教育机构**：</w:t>
        <w:br/>
        <w:t xml:space="preserve">   - 教育机构可以利用过滤规则来保护学生的网络安全。通过设置严格的过滤规则，教育机构可以防止学生接触到不适宜的内容，同时确保教学邮件的顺利传递。</w:t>
        <w:br/>
        <w:br/>
        <w:t>#### 3.3.2.4 案例分析</w:t>
        <w:br/>
        <w:br/>
        <w:t>1. **中国移动通信集团黑龙江有限公司**：</w:t>
        <w:br/>
        <w:t xml:space="preserve">   - 中国移动通信集团黑龙江有限公司在其电子邮件项目中，采用了多层次的过滤规则设置，包括黑白名单、关键词过滤和贝叶斯过滤。这些规则的有效实施，显著提高了系统的安全性和用户满意度。例如，通过设置关键词过滤规则，公司成功拦截了大量含有敏感信息的邮件，保护了公司的商业秘密。</w:t>
        <w:br/>
        <w:br/>
        <w:t>2. **某大型企业**：</w:t>
        <w:br/>
        <w:t xml:space="preserve">   - 一家大型企业在其内部邮件系统中，设置了详细的过滤规则，包括基于规则的过滤和贝叶斯过滤。这些规则不仅提高了邮件系统的安全性，还减少了员工处理垃圾邮件的时间，提高了工作效率。特别是贝叶斯过滤的引入，使得系统的过滤准确率达到了98%以上。</w:t>
        <w:br/>
        <w:br/>
        <w:t>#### 3.3.2.5 结论</w:t>
        <w:br/>
        <w:br/>
        <w:t>邮件过滤规则的设置和管理是确保电子邮件系统高效、安全运行的重要手段。通过合理的设置和管理，用户可以有效防止垃圾邮件的干扰，保护个人和企业的信息安全。中国移动通信集团黑龙江有限公司的电子邮件项目在这方面做出了积极的尝试，为其他企业和个人用户提供了有益的参考。未来，随着技术的发展，邮件过滤规则的设置和管理将更加智能化和个性化，进一步提升用户体验和系统安全性。</w:t>
        <w:br/>
        <w:br/>
        <w:t>---</w:t>
        <w:br/>
        <w:br/>
        <w:t>**图1：过滤规则管理界面示例**</w:t>
        <w:br/>
        <w:t>展示了一个典型的过滤规则管理界面，用户可以通过拖拽和点击操作，轻松设置和管理过滤规则。界面设计简洁明了，功能齐全，确保用户能够高效地进行操作。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